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9633" w14:textId="77777777" w:rsidR="00885F00" w:rsidRPr="000C0553" w:rsidRDefault="00000000" w:rsidP="000C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t xml:space="preserve">Proyecto: Desarrollo y </w:t>
      </w:r>
      <w:proofErr w:type="spellStart"/>
      <w:r w:rsidRPr="000C0553">
        <w:rPr>
          <w:rFonts w:ascii="Times New Roman" w:hAnsi="Times New Roman" w:cs="Times New Roman"/>
          <w:sz w:val="24"/>
          <w:szCs w:val="24"/>
        </w:rPr>
        <w:t>Estrategia</w:t>
      </w:r>
      <w:proofErr w:type="spellEnd"/>
      <w:r w:rsidRPr="000C0553">
        <w:rPr>
          <w:rFonts w:ascii="Times New Roman" w:hAnsi="Times New Roman" w:cs="Times New Roman"/>
          <w:sz w:val="24"/>
          <w:szCs w:val="24"/>
        </w:rPr>
        <w:t xml:space="preserve"> Digital para </w:t>
      </w:r>
      <w:proofErr w:type="spellStart"/>
      <w:r w:rsidRPr="000C055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0C0553">
        <w:rPr>
          <w:rFonts w:ascii="Times New Roman" w:hAnsi="Times New Roman" w:cs="Times New Roman"/>
          <w:sz w:val="24"/>
          <w:szCs w:val="24"/>
        </w:rPr>
        <w:t xml:space="preserve"> Asadero de Pollos </w:t>
      </w:r>
      <w:proofErr w:type="spellStart"/>
      <w:r w:rsidRPr="000C0553">
        <w:rPr>
          <w:rFonts w:ascii="Times New Roman" w:hAnsi="Times New Roman" w:cs="Times New Roman"/>
          <w:sz w:val="24"/>
          <w:szCs w:val="24"/>
        </w:rPr>
        <w:t>Surtidora</w:t>
      </w:r>
      <w:proofErr w:type="spellEnd"/>
      <w:r w:rsidRPr="000C0553">
        <w:rPr>
          <w:rFonts w:ascii="Times New Roman" w:hAnsi="Times New Roman" w:cs="Times New Roman"/>
          <w:sz w:val="24"/>
          <w:szCs w:val="24"/>
        </w:rPr>
        <w:t xml:space="preserve"> de Aves La 75</w:t>
      </w:r>
    </w:p>
    <w:p w14:paraId="1FD6D055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B6FC4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36754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6B0BC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5558E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648F4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DA880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t>Autor: Heimar Alejandro Maldonado Vargas</w:t>
      </w:r>
    </w:p>
    <w:p w14:paraId="0267E6C4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62B47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455ED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BCC38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3EF44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0BFC5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5CFF1" w14:textId="47FD421A" w:rsidR="000C0553" w:rsidRPr="000C0553" w:rsidRDefault="00000000" w:rsidP="000C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t>Centro: SENA – CEET</w:t>
      </w:r>
    </w:p>
    <w:p w14:paraId="2C4D78EE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1C9EB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AEB5F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A7215" w14:textId="77777777" w:rsidR="000C0553" w:rsidRPr="000C0553" w:rsidRDefault="000C0553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31DBF" w14:textId="77777777" w:rsidR="00885F00" w:rsidRPr="000C0553" w:rsidRDefault="00000000" w:rsidP="000C05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0553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0C0553">
        <w:rPr>
          <w:rFonts w:ascii="Times New Roman" w:hAnsi="Times New Roman" w:cs="Times New Roman"/>
          <w:sz w:val="24"/>
          <w:szCs w:val="24"/>
        </w:rPr>
        <w:t>: 22/10/2025</w:t>
      </w:r>
    </w:p>
    <w:p w14:paraId="55D8E634" w14:textId="77777777" w:rsidR="00885F00" w:rsidRPr="000C0553" w:rsidRDefault="00885F00" w:rsidP="000C05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4441C" w14:textId="77777777" w:rsidR="00885F00" w:rsidRPr="000C0553" w:rsidRDefault="00000000" w:rsidP="000C05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3F0F21DD" w14:textId="26D05189" w:rsidR="000C0553" w:rsidRPr="000C0553" w:rsidRDefault="00000000" w:rsidP="000C0553">
      <w:pPr>
        <w:pStyle w:val="Ttulo2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CU-01 – </w:t>
      </w:r>
      <w:proofErr w:type="spellStart"/>
      <w:r w:rsidRPr="000C055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Iniciar</w:t>
      </w:r>
      <w:proofErr w:type="spellEnd"/>
      <w:r w:rsidRPr="000C055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C0553" w:rsidRPr="000C055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session</w:t>
      </w:r>
    </w:p>
    <w:p w14:paraId="1A585E46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7C5AF7C0" w14:textId="77777777">
        <w:tc>
          <w:tcPr>
            <w:tcW w:w="4320" w:type="dxa"/>
          </w:tcPr>
          <w:p w14:paraId="07E9677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2033C00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4E7147B8" w14:textId="77777777">
        <w:tc>
          <w:tcPr>
            <w:tcW w:w="4320" w:type="dxa"/>
          </w:tcPr>
          <w:p w14:paraId="48DF82D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41AABF1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CU-01</w:t>
            </w:r>
          </w:p>
        </w:tc>
      </w:tr>
      <w:tr w:rsidR="000C0553" w:rsidRPr="000C0553" w14:paraId="22CE0F8F" w14:textId="77777777">
        <w:tc>
          <w:tcPr>
            <w:tcW w:w="4320" w:type="dxa"/>
          </w:tcPr>
          <w:p w14:paraId="6AD9356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29E3CA2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</w:p>
        </w:tc>
      </w:tr>
      <w:tr w:rsidR="000C0553" w:rsidRPr="000C0553" w14:paraId="194F2ED3" w14:textId="77777777">
        <w:tc>
          <w:tcPr>
            <w:tcW w:w="4320" w:type="dxa"/>
          </w:tcPr>
          <w:p w14:paraId="5637A3E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2F98F08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1996838D" w14:textId="77777777">
        <w:tc>
          <w:tcPr>
            <w:tcW w:w="4320" w:type="dxa"/>
          </w:tcPr>
          <w:p w14:paraId="0DC423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89A7C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0C3DE521" w14:textId="77777777">
        <w:tc>
          <w:tcPr>
            <w:tcW w:w="4320" w:type="dxa"/>
          </w:tcPr>
          <w:p w14:paraId="3E4176D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079D06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</w:p>
        </w:tc>
      </w:tr>
      <w:tr w:rsidR="000C0553" w:rsidRPr="000C0553" w14:paraId="31BFE290" w14:textId="77777777">
        <w:tc>
          <w:tcPr>
            <w:tcW w:w="4320" w:type="dxa"/>
          </w:tcPr>
          <w:p w14:paraId="3D8BDC7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9955A8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ingresar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527CDB1" w14:textId="77777777">
        <w:tc>
          <w:tcPr>
            <w:tcW w:w="4320" w:type="dxa"/>
          </w:tcPr>
          <w:p w14:paraId="296374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76B945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3557DD18" w14:textId="77777777">
        <w:tc>
          <w:tcPr>
            <w:tcW w:w="4320" w:type="dxa"/>
          </w:tcPr>
          <w:p w14:paraId="030AB6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CFD880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4A09D5D" w14:textId="77777777">
        <w:tc>
          <w:tcPr>
            <w:tcW w:w="4320" w:type="dxa"/>
          </w:tcPr>
          <w:p w14:paraId="06C9B1D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2B77F7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5921ADA" w14:textId="77777777">
        <w:tc>
          <w:tcPr>
            <w:tcW w:w="4320" w:type="dxa"/>
          </w:tcPr>
          <w:p w14:paraId="30C1E30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192FB07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296F5ED" w14:textId="77777777">
        <w:tc>
          <w:tcPr>
            <w:tcW w:w="4320" w:type="dxa"/>
          </w:tcPr>
          <w:p w14:paraId="611CF19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E6C0F6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168C473F" w14:textId="77777777">
        <w:tc>
          <w:tcPr>
            <w:tcW w:w="4320" w:type="dxa"/>
          </w:tcPr>
          <w:p w14:paraId="746537F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A21321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025B04B" w14:textId="77777777">
        <w:tc>
          <w:tcPr>
            <w:tcW w:w="4320" w:type="dxa"/>
          </w:tcPr>
          <w:p w14:paraId="1E96050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C4B4F1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302A15CB" w14:textId="77777777">
        <w:tc>
          <w:tcPr>
            <w:tcW w:w="4320" w:type="dxa"/>
          </w:tcPr>
          <w:p w14:paraId="70E91B2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9C4061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92CF22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702122A4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423ADEDF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CU-02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Gestionar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usuarios</w:t>
      </w:r>
      <w:proofErr w:type="spellEnd"/>
    </w:p>
    <w:p w14:paraId="6271368B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769DC827" w14:textId="77777777">
        <w:tc>
          <w:tcPr>
            <w:tcW w:w="4320" w:type="dxa"/>
          </w:tcPr>
          <w:p w14:paraId="6784DD1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6F2196A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2ED6ABCD" w14:textId="77777777">
        <w:tc>
          <w:tcPr>
            <w:tcW w:w="4320" w:type="dxa"/>
          </w:tcPr>
          <w:p w14:paraId="1E147CA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12FDD4B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CU-02</w:t>
            </w:r>
          </w:p>
        </w:tc>
      </w:tr>
      <w:tr w:rsidR="000C0553" w:rsidRPr="000C0553" w14:paraId="06D65728" w14:textId="77777777">
        <w:tc>
          <w:tcPr>
            <w:tcW w:w="4320" w:type="dxa"/>
          </w:tcPr>
          <w:p w14:paraId="7C89B53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49F9950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Gestionar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</w:p>
        </w:tc>
      </w:tr>
      <w:tr w:rsidR="000C0553" w:rsidRPr="000C0553" w14:paraId="56CA139B" w14:textId="77777777">
        <w:tc>
          <w:tcPr>
            <w:tcW w:w="4320" w:type="dxa"/>
          </w:tcPr>
          <w:p w14:paraId="67DA3C7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3A4DD3F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2C16F589" w14:textId="77777777">
        <w:tc>
          <w:tcPr>
            <w:tcW w:w="4320" w:type="dxa"/>
          </w:tcPr>
          <w:p w14:paraId="215F0FD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6EF0EC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6ACE815C" w14:textId="77777777">
        <w:tc>
          <w:tcPr>
            <w:tcW w:w="4320" w:type="dxa"/>
          </w:tcPr>
          <w:p w14:paraId="07D64B4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313D49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3D0F6765" w14:textId="77777777">
        <w:tc>
          <w:tcPr>
            <w:tcW w:w="4320" w:type="dxa"/>
          </w:tcPr>
          <w:p w14:paraId="0F45999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C21F05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crear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91414C7" w14:textId="77777777">
        <w:tc>
          <w:tcPr>
            <w:tcW w:w="4320" w:type="dxa"/>
          </w:tcPr>
          <w:p w14:paraId="12FE635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435A55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56FB0B39" w14:textId="77777777">
        <w:tc>
          <w:tcPr>
            <w:tcW w:w="4320" w:type="dxa"/>
          </w:tcPr>
          <w:p w14:paraId="726DF5E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F7F701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1AED1686" w14:textId="77777777">
        <w:tc>
          <w:tcPr>
            <w:tcW w:w="4320" w:type="dxa"/>
          </w:tcPr>
          <w:p w14:paraId="77EA7BD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99D19A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DE8A599" w14:textId="77777777">
        <w:tc>
          <w:tcPr>
            <w:tcW w:w="4320" w:type="dxa"/>
          </w:tcPr>
          <w:p w14:paraId="1485CED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6C5D2F3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E868313" w14:textId="77777777">
        <w:tc>
          <w:tcPr>
            <w:tcW w:w="4320" w:type="dxa"/>
          </w:tcPr>
          <w:p w14:paraId="7125B1F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4E29A40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43C4871C" w14:textId="77777777">
        <w:tc>
          <w:tcPr>
            <w:tcW w:w="4320" w:type="dxa"/>
          </w:tcPr>
          <w:p w14:paraId="795F444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6CAF92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001FDEF" w14:textId="77777777">
        <w:tc>
          <w:tcPr>
            <w:tcW w:w="4320" w:type="dxa"/>
          </w:tcPr>
          <w:p w14:paraId="65801D6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EF3F4C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3365617C" w14:textId="77777777">
        <w:tc>
          <w:tcPr>
            <w:tcW w:w="4320" w:type="dxa"/>
          </w:tcPr>
          <w:p w14:paraId="1777A80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4768F5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3598EF6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2DCE670F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62546F4E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CU-03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Asignar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rol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usuario</w:t>
      </w:r>
      <w:proofErr w:type="spellEnd"/>
    </w:p>
    <w:p w14:paraId="240A4174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2EB3E846" w14:textId="77777777">
        <w:tc>
          <w:tcPr>
            <w:tcW w:w="4320" w:type="dxa"/>
          </w:tcPr>
          <w:p w14:paraId="5C3F00C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780D3B9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054FE83A" w14:textId="77777777">
        <w:tc>
          <w:tcPr>
            <w:tcW w:w="4320" w:type="dxa"/>
          </w:tcPr>
          <w:p w14:paraId="46E285C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7B3397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CU-03</w:t>
            </w:r>
          </w:p>
        </w:tc>
      </w:tr>
      <w:tr w:rsidR="000C0553" w:rsidRPr="000C0553" w14:paraId="767BA195" w14:textId="77777777">
        <w:tc>
          <w:tcPr>
            <w:tcW w:w="4320" w:type="dxa"/>
          </w:tcPr>
          <w:p w14:paraId="658CBB1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62F1EF7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Asignar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</w:tr>
      <w:tr w:rsidR="000C0553" w:rsidRPr="000C0553" w14:paraId="5FFAF647" w14:textId="77777777">
        <w:tc>
          <w:tcPr>
            <w:tcW w:w="4320" w:type="dxa"/>
          </w:tcPr>
          <w:p w14:paraId="7FF2C1A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1EFCB6B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74B98C30" w14:textId="77777777">
        <w:tc>
          <w:tcPr>
            <w:tcW w:w="4320" w:type="dxa"/>
          </w:tcPr>
          <w:p w14:paraId="39C6F3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0799E4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054C8103" w14:textId="77777777">
        <w:tc>
          <w:tcPr>
            <w:tcW w:w="4320" w:type="dxa"/>
          </w:tcPr>
          <w:p w14:paraId="0D44067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5B82AB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6920C62E" w14:textId="77777777">
        <w:tc>
          <w:tcPr>
            <w:tcW w:w="4320" w:type="dxa"/>
          </w:tcPr>
          <w:p w14:paraId="62FDF6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3DBFA5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39738E5" w14:textId="77777777">
        <w:tc>
          <w:tcPr>
            <w:tcW w:w="4320" w:type="dxa"/>
          </w:tcPr>
          <w:p w14:paraId="295FD15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BEECF6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5EA17279" w14:textId="77777777">
        <w:tc>
          <w:tcPr>
            <w:tcW w:w="4320" w:type="dxa"/>
          </w:tcPr>
          <w:p w14:paraId="0B6E95E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C79FB1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D9FD733" w14:textId="77777777">
        <w:tc>
          <w:tcPr>
            <w:tcW w:w="4320" w:type="dxa"/>
          </w:tcPr>
          <w:p w14:paraId="72B167B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AE5D16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9698E40" w14:textId="77777777">
        <w:tc>
          <w:tcPr>
            <w:tcW w:w="4320" w:type="dxa"/>
          </w:tcPr>
          <w:p w14:paraId="780FBDD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0EF35DF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F693F67" w14:textId="77777777">
        <w:tc>
          <w:tcPr>
            <w:tcW w:w="4320" w:type="dxa"/>
          </w:tcPr>
          <w:p w14:paraId="5182F0D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75E157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36DCCA16" w14:textId="77777777">
        <w:tc>
          <w:tcPr>
            <w:tcW w:w="4320" w:type="dxa"/>
          </w:tcPr>
          <w:p w14:paraId="63B24AD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9ED7CE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BA607EF" w14:textId="77777777">
        <w:tc>
          <w:tcPr>
            <w:tcW w:w="4320" w:type="dxa"/>
          </w:tcPr>
          <w:p w14:paraId="4F417B9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E303D2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2B708773" w14:textId="77777777">
        <w:tc>
          <w:tcPr>
            <w:tcW w:w="4320" w:type="dxa"/>
          </w:tcPr>
          <w:p w14:paraId="6B8B39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731C57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0902DF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4FBFF269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11C39857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CU-04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Cambiar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contraseña</w:t>
      </w:r>
      <w:proofErr w:type="spellEnd"/>
    </w:p>
    <w:p w14:paraId="4C78E3B2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67916D6B" w14:textId="77777777">
        <w:tc>
          <w:tcPr>
            <w:tcW w:w="4320" w:type="dxa"/>
          </w:tcPr>
          <w:p w14:paraId="17B7EE3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0639843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4F2B3A0E" w14:textId="77777777">
        <w:tc>
          <w:tcPr>
            <w:tcW w:w="4320" w:type="dxa"/>
          </w:tcPr>
          <w:p w14:paraId="511F9A5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447171E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CU-04</w:t>
            </w:r>
          </w:p>
        </w:tc>
      </w:tr>
      <w:tr w:rsidR="000C0553" w:rsidRPr="000C0553" w14:paraId="0D70093C" w14:textId="77777777">
        <w:tc>
          <w:tcPr>
            <w:tcW w:w="4320" w:type="dxa"/>
          </w:tcPr>
          <w:p w14:paraId="485EF91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7E869E3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</w:tc>
      </w:tr>
      <w:tr w:rsidR="000C0553" w:rsidRPr="000C0553" w14:paraId="6A30AF16" w14:textId="77777777">
        <w:tc>
          <w:tcPr>
            <w:tcW w:w="4320" w:type="dxa"/>
          </w:tcPr>
          <w:p w14:paraId="1E1EFC4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25C0A2C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466A4453" w14:textId="77777777">
        <w:tc>
          <w:tcPr>
            <w:tcW w:w="4320" w:type="dxa"/>
          </w:tcPr>
          <w:p w14:paraId="68B9CB3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AB4D55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34AC8646" w14:textId="77777777">
        <w:tc>
          <w:tcPr>
            <w:tcW w:w="4320" w:type="dxa"/>
          </w:tcPr>
          <w:p w14:paraId="75CC016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E6004F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</w:p>
        </w:tc>
      </w:tr>
      <w:tr w:rsidR="000C0553" w:rsidRPr="000C0553" w14:paraId="5CC0A6D9" w14:textId="77777777">
        <w:tc>
          <w:tcPr>
            <w:tcW w:w="4320" w:type="dxa"/>
          </w:tcPr>
          <w:p w14:paraId="59A80A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EB6900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forma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segura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11A31BDF" w14:textId="77777777">
        <w:tc>
          <w:tcPr>
            <w:tcW w:w="4320" w:type="dxa"/>
          </w:tcPr>
          <w:p w14:paraId="65CDBD2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0DE77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685C9FA7" w14:textId="77777777">
        <w:tc>
          <w:tcPr>
            <w:tcW w:w="4320" w:type="dxa"/>
          </w:tcPr>
          <w:p w14:paraId="3970E79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B70904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9B6F81E" w14:textId="77777777">
        <w:tc>
          <w:tcPr>
            <w:tcW w:w="4320" w:type="dxa"/>
          </w:tcPr>
          <w:p w14:paraId="4465C70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F91069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53BAE03" w14:textId="77777777">
        <w:tc>
          <w:tcPr>
            <w:tcW w:w="4320" w:type="dxa"/>
          </w:tcPr>
          <w:p w14:paraId="0B597D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0326DEB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991E1A3" w14:textId="77777777">
        <w:tc>
          <w:tcPr>
            <w:tcW w:w="4320" w:type="dxa"/>
          </w:tcPr>
          <w:p w14:paraId="5D8F692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61C1F99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228A98D0" w14:textId="77777777">
        <w:tc>
          <w:tcPr>
            <w:tcW w:w="4320" w:type="dxa"/>
          </w:tcPr>
          <w:p w14:paraId="1C8A0FB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78ACA9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0372D44" w14:textId="77777777">
        <w:tc>
          <w:tcPr>
            <w:tcW w:w="4320" w:type="dxa"/>
          </w:tcPr>
          <w:p w14:paraId="3A151F9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7695D8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10237AFC" w14:textId="77777777">
        <w:tc>
          <w:tcPr>
            <w:tcW w:w="4320" w:type="dxa"/>
          </w:tcPr>
          <w:p w14:paraId="5FD035E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1B10BE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31E100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60919377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4BD32D99" w14:textId="39BBE13D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CU-05 – Registrar </w:t>
      </w:r>
      <w:r w:rsidR="000C0553">
        <w:rPr>
          <w:rFonts w:ascii="Times New Roman" w:hAnsi="Times New Roman" w:cs="Times New Roman"/>
          <w:color w:val="auto"/>
          <w:sz w:val="24"/>
          <w:szCs w:val="24"/>
        </w:rPr>
        <w:t>product</w:t>
      </w:r>
    </w:p>
    <w:p w14:paraId="7D8DB348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4EFB19B2" w14:textId="77777777">
        <w:tc>
          <w:tcPr>
            <w:tcW w:w="4320" w:type="dxa"/>
          </w:tcPr>
          <w:p w14:paraId="7F89199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49A80CA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F78D0B4" w14:textId="77777777">
        <w:tc>
          <w:tcPr>
            <w:tcW w:w="4320" w:type="dxa"/>
          </w:tcPr>
          <w:p w14:paraId="12159B2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61ED162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CU-05</w:t>
            </w:r>
          </w:p>
        </w:tc>
      </w:tr>
      <w:tr w:rsidR="000C0553" w:rsidRPr="000C0553" w14:paraId="023E58E7" w14:textId="77777777">
        <w:tc>
          <w:tcPr>
            <w:tcW w:w="4320" w:type="dxa"/>
          </w:tcPr>
          <w:p w14:paraId="38EB7C1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3D04F52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Registrar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proofErr w:type="spellEnd"/>
          </w:p>
        </w:tc>
      </w:tr>
      <w:tr w:rsidR="000C0553" w:rsidRPr="000C0553" w14:paraId="3DDF0291" w14:textId="77777777">
        <w:tc>
          <w:tcPr>
            <w:tcW w:w="4320" w:type="dxa"/>
          </w:tcPr>
          <w:p w14:paraId="2CE5471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2E45D5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7595918C" w14:textId="77777777">
        <w:tc>
          <w:tcPr>
            <w:tcW w:w="4320" w:type="dxa"/>
          </w:tcPr>
          <w:p w14:paraId="2F7254A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026A50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4E56C347" w14:textId="77777777">
        <w:tc>
          <w:tcPr>
            <w:tcW w:w="4320" w:type="dxa"/>
          </w:tcPr>
          <w:p w14:paraId="05FD94C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C4280D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36A1A388" w14:textId="77777777">
        <w:tc>
          <w:tcPr>
            <w:tcW w:w="4320" w:type="dxa"/>
          </w:tcPr>
          <w:p w14:paraId="718E53B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C2F1E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registrar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nuevos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C772E8D" w14:textId="77777777">
        <w:tc>
          <w:tcPr>
            <w:tcW w:w="4320" w:type="dxa"/>
          </w:tcPr>
          <w:p w14:paraId="720B702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BDA302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1B164C5B" w14:textId="77777777">
        <w:tc>
          <w:tcPr>
            <w:tcW w:w="4320" w:type="dxa"/>
          </w:tcPr>
          <w:p w14:paraId="4341A8E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8F9329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48A2403" w14:textId="77777777">
        <w:tc>
          <w:tcPr>
            <w:tcW w:w="4320" w:type="dxa"/>
          </w:tcPr>
          <w:p w14:paraId="417C0AD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EB7998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6C2C799" w14:textId="77777777">
        <w:tc>
          <w:tcPr>
            <w:tcW w:w="4320" w:type="dxa"/>
          </w:tcPr>
          <w:p w14:paraId="729481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464B031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3220B48" w14:textId="77777777">
        <w:tc>
          <w:tcPr>
            <w:tcW w:w="4320" w:type="dxa"/>
          </w:tcPr>
          <w:p w14:paraId="3970198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1C909E9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2702070C" w14:textId="77777777">
        <w:tc>
          <w:tcPr>
            <w:tcW w:w="4320" w:type="dxa"/>
          </w:tcPr>
          <w:p w14:paraId="7C17BA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56CB90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D03E8B7" w14:textId="77777777">
        <w:tc>
          <w:tcPr>
            <w:tcW w:w="4320" w:type="dxa"/>
          </w:tcPr>
          <w:p w14:paraId="13D52D3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434EA0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305A1B2E" w14:textId="77777777">
        <w:tc>
          <w:tcPr>
            <w:tcW w:w="4320" w:type="dxa"/>
          </w:tcPr>
          <w:p w14:paraId="0A036ED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0C067C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D17E0B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7EDD26A9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05212A38" w14:textId="31FB111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CU-06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Editar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eliminar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C0553">
        <w:rPr>
          <w:rFonts w:ascii="Times New Roman" w:hAnsi="Times New Roman" w:cs="Times New Roman"/>
          <w:color w:val="auto"/>
          <w:sz w:val="24"/>
          <w:szCs w:val="24"/>
        </w:rPr>
        <w:t>product</w:t>
      </w:r>
    </w:p>
    <w:p w14:paraId="2010CD25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070246B1" w14:textId="77777777">
        <w:tc>
          <w:tcPr>
            <w:tcW w:w="4320" w:type="dxa"/>
          </w:tcPr>
          <w:p w14:paraId="645D4D8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6A74342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2F777D6" w14:textId="77777777">
        <w:tc>
          <w:tcPr>
            <w:tcW w:w="4320" w:type="dxa"/>
          </w:tcPr>
          <w:p w14:paraId="7D5EAB7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33E428A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CU-06</w:t>
            </w:r>
          </w:p>
        </w:tc>
      </w:tr>
      <w:tr w:rsidR="000C0553" w:rsidRPr="000C0553" w14:paraId="60548AED" w14:textId="77777777">
        <w:tc>
          <w:tcPr>
            <w:tcW w:w="4320" w:type="dxa"/>
          </w:tcPr>
          <w:p w14:paraId="7ABD344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478BFC2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proofErr w:type="spellEnd"/>
          </w:p>
        </w:tc>
      </w:tr>
      <w:tr w:rsidR="000C0553" w:rsidRPr="000C0553" w14:paraId="397A3D07" w14:textId="77777777">
        <w:tc>
          <w:tcPr>
            <w:tcW w:w="4320" w:type="dxa"/>
          </w:tcPr>
          <w:p w14:paraId="2662997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2FA71FC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11D7C54B" w14:textId="77777777">
        <w:tc>
          <w:tcPr>
            <w:tcW w:w="4320" w:type="dxa"/>
          </w:tcPr>
          <w:p w14:paraId="2184106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277327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2C1DD36C" w14:textId="77777777">
        <w:tc>
          <w:tcPr>
            <w:tcW w:w="4320" w:type="dxa"/>
          </w:tcPr>
          <w:p w14:paraId="1DB87B5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96112D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7B39B239" w14:textId="77777777">
        <w:tc>
          <w:tcPr>
            <w:tcW w:w="4320" w:type="dxa"/>
          </w:tcPr>
          <w:p w14:paraId="0F44AAF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860235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existentes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6012508" w14:textId="77777777">
        <w:tc>
          <w:tcPr>
            <w:tcW w:w="4320" w:type="dxa"/>
          </w:tcPr>
          <w:p w14:paraId="6F77362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B667E1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0B07CE54" w14:textId="77777777">
        <w:tc>
          <w:tcPr>
            <w:tcW w:w="4320" w:type="dxa"/>
          </w:tcPr>
          <w:p w14:paraId="64F67F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F84F71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1E8A5AD" w14:textId="77777777">
        <w:tc>
          <w:tcPr>
            <w:tcW w:w="4320" w:type="dxa"/>
          </w:tcPr>
          <w:p w14:paraId="45831CF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1FC2A1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FE8A6E5" w14:textId="77777777">
        <w:tc>
          <w:tcPr>
            <w:tcW w:w="4320" w:type="dxa"/>
          </w:tcPr>
          <w:p w14:paraId="6528C37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67DEF84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B4D2B1F" w14:textId="77777777">
        <w:tc>
          <w:tcPr>
            <w:tcW w:w="4320" w:type="dxa"/>
          </w:tcPr>
          <w:p w14:paraId="4B5781D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771E2A6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0B6C8FBE" w14:textId="77777777">
        <w:tc>
          <w:tcPr>
            <w:tcW w:w="4320" w:type="dxa"/>
          </w:tcPr>
          <w:p w14:paraId="3A7C3A9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ADFEBF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FD63B86" w14:textId="77777777">
        <w:tc>
          <w:tcPr>
            <w:tcW w:w="4320" w:type="dxa"/>
          </w:tcPr>
          <w:p w14:paraId="5ED32F2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6C5082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366EBDF4" w14:textId="77777777">
        <w:tc>
          <w:tcPr>
            <w:tcW w:w="4320" w:type="dxa"/>
          </w:tcPr>
          <w:p w14:paraId="48B6537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5AD5A5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79FC07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4FC66FD5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0ABD2FAD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CU-07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Actualizar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inventario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por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</w:t>
      </w:r>
      <w:proofErr w:type="spellEnd"/>
    </w:p>
    <w:p w14:paraId="2206DB15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65408428" w14:textId="77777777">
        <w:tc>
          <w:tcPr>
            <w:tcW w:w="4320" w:type="dxa"/>
          </w:tcPr>
          <w:p w14:paraId="16DAA58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5D0D609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0D6ED623" w14:textId="77777777">
        <w:tc>
          <w:tcPr>
            <w:tcW w:w="4320" w:type="dxa"/>
          </w:tcPr>
          <w:p w14:paraId="771AEEE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5F4C4E9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CU-07</w:t>
            </w:r>
          </w:p>
        </w:tc>
      </w:tr>
      <w:tr w:rsidR="000C0553" w:rsidRPr="000C0553" w14:paraId="3A45B91A" w14:textId="77777777">
        <w:tc>
          <w:tcPr>
            <w:tcW w:w="4320" w:type="dxa"/>
          </w:tcPr>
          <w:p w14:paraId="7019BEC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26B9A04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</w:p>
        </w:tc>
      </w:tr>
      <w:tr w:rsidR="000C0553" w:rsidRPr="000C0553" w14:paraId="5E075553" w14:textId="77777777">
        <w:tc>
          <w:tcPr>
            <w:tcW w:w="4320" w:type="dxa"/>
          </w:tcPr>
          <w:p w14:paraId="1FDAEB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2C9B548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54BCB5F9" w14:textId="77777777">
        <w:tc>
          <w:tcPr>
            <w:tcW w:w="4320" w:type="dxa"/>
          </w:tcPr>
          <w:p w14:paraId="5A61428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041BB5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68F55AC6" w14:textId="77777777">
        <w:tc>
          <w:tcPr>
            <w:tcW w:w="4320" w:type="dxa"/>
          </w:tcPr>
          <w:p w14:paraId="669DE2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1FCC3E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C0553" w:rsidRPr="000C0553" w14:paraId="57ACFAAF" w14:textId="77777777">
        <w:tc>
          <w:tcPr>
            <w:tcW w:w="4320" w:type="dxa"/>
          </w:tcPr>
          <w:p w14:paraId="27A84B8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E6730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automáticamente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stock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1ADAB94" w14:textId="77777777">
        <w:tc>
          <w:tcPr>
            <w:tcW w:w="4320" w:type="dxa"/>
          </w:tcPr>
          <w:p w14:paraId="2219F00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81B12D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74944CD9" w14:textId="77777777">
        <w:tc>
          <w:tcPr>
            <w:tcW w:w="4320" w:type="dxa"/>
          </w:tcPr>
          <w:p w14:paraId="1E9C03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23DB6A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549D353" w14:textId="77777777">
        <w:tc>
          <w:tcPr>
            <w:tcW w:w="4320" w:type="dxa"/>
          </w:tcPr>
          <w:p w14:paraId="7855258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58DA0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5B7662F" w14:textId="77777777">
        <w:tc>
          <w:tcPr>
            <w:tcW w:w="4320" w:type="dxa"/>
          </w:tcPr>
          <w:p w14:paraId="0C3CFEC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1B06FA2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6E5AEF0" w14:textId="77777777">
        <w:tc>
          <w:tcPr>
            <w:tcW w:w="4320" w:type="dxa"/>
          </w:tcPr>
          <w:p w14:paraId="17D805D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55660BF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18C7CEF8" w14:textId="77777777">
        <w:tc>
          <w:tcPr>
            <w:tcW w:w="4320" w:type="dxa"/>
          </w:tcPr>
          <w:p w14:paraId="74750D7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9929E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EF9146F" w14:textId="77777777">
        <w:tc>
          <w:tcPr>
            <w:tcW w:w="4320" w:type="dxa"/>
          </w:tcPr>
          <w:p w14:paraId="445BC82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01B36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63392A4F" w14:textId="77777777">
        <w:tc>
          <w:tcPr>
            <w:tcW w:w="4320" w:type="dxa"/>
          </w:tcPr>
          <w:p w14:paraId="3491F53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E79017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1905DF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12030871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19679505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CU-08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Consultar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inventario</w:t>
      </w:r>
      <w:proofErr w:type="spellEnd"/>
    </w:p>
    <w:p w14:paraId="78C5C6B3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086D44A1" w14:textId="77777777">
        <w:tc>
          <w:tcPr>
            <w:tcW w:w="4320" w:type="dxa"/>
          </w:tcPr>
          <w:p w14:paraId="35CC9C9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05A0E49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22F9550E" w14:textId="77777777">
        <w:tc>
          <w:tcPr>
            <w:tcW w:w="4320" w:type="dxa"/>
          </w:tcPr>
          <w:p w14:paraId="62EE7F9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72A0EEE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CU-08</w:t>
            </w:r>
          </w:p>
        </w:tc>
      </w:tr>
      <w:tr w:rsidR="000C0553" w:rsidRPr="000C0553" w14:paraId="02745D0C" w14:textId="77777777">
        <w:tc>
          <w:tcPr>
            <w:tcW w:w="4320" w:type="dxa"/>
          </w:tcPr>
          <w:p w14:paraId="5240C4C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19CA56E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  <w:proofErr w:type="spellEnd"/>
          </w:p>
        </w:tc>
      </w:tr>
      <w:tr w:rsidR="000C0553" w:rsidRPr="000C0553" w14:paraId="36677F51" w14:textId="77777777">
        <w:tc>
          <w:tcPr>
            <w:tcW w:w="4320" w:type="dxa"/>
          </w:tcPr>
          <w:p w14:paraId="45223E4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4DBBBDA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773BDF8F" w14:textId="77777777">
        <w:tc>
          <w:tcPr>
            <w:tcW w:w="4320" w:type="dxa"/>
          </w:tcPr>
          <w:p w14:paraId="3B8C237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A3A3CD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412FE0CE" w14:textId="77777777">
        <w:tc>
          <w:tcPr>
            <w:tcW w:w="4320" w:type="dxa"/>
          </w:tcPr>
          <w:p w14:paraId="4EFC75A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63A2F2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</w:p>
        </w:tc>
      </w:tr>
      <w:tr w:rsidR="000C0553" w:rsidRPr="000C0553" w14:paraId="2E43DFDE" w14:textId="77777777">
        <w:tc>
          <w:tcPr>
            <w:tcW w:w="4320" w:type="dxa"/>
          </w:tcPr>
          <w:p w14:paraId="64D01F6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F522AE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visualizar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disponible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real.</w:t>
            </w:r>
          </w:p>
        </w:tc>
      </w:tr>
      <w:tr w:rsidR="000C0553" w:rsidRPr="000C0553" w14:paraId="2AAB5ED2" w14:textId="77777777">
        <w:tc>
          <w:tcPr>
            <w:tcW w:w="4320" w:type="dxa"/>
          </w:tcPr>
          <w:p w14:paraId="7CF011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0D1C6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04D65B3D" w14:textId="77777777">
        <w:tc>
          <w:tcPr>
            <w:tcW w:w="4320" w:type="dxa"/>
          </w:tcPr>
          <w:p w14:paraId="0B616EE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3E8CB9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91C4210" w14:textId="77777777">
        <w:tc>
          <w:tcPr>
            <w:tcW w:w="4320" w:type="dxa"/>
          </w:tcPr>
          <w:p w14:paraId="2E76D34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F952E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189C00B" w14:textId="77777777">
        <w:tc>
          <w:tcPr>
            <w:tcW w:w="4320" w:type="dxa"/>
          </w:tcPr>
          <w:p w14:paraId="0C1F407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25F9219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776C13F" w14:textId="77777777">
        <w:tc>
          <w:tcPr>
            <w:tcW w:w="4320" w:type="dxa"/>
          </w:tcPr>
          <w:p w14:paraId="7C99564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1911F9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5A003E76" w14:textId="77777777">
        <w:tc>
          <w:tcPr>
            <w:tcW w:w="4320" w:type="dxa"/>
          </w:tcPr>
          <w:p w14:paraId="01E0675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8E9BCE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5264219" w14:textId="77777777">
        <w:tc>
          <w:tcPr>
            <w:tcW w:w="4320" w:type="dxa"/>
          </w:tcPr>
          <w:p w14:paraId="5669183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8D3170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622F8F8F" w14:textId="77777777">
        <w:tc>
          <w:tcPr>
            <w:tcW w:w="4320" w:type="dxa"/>
          </w:tcPr>
          <w:p w14:paraId="57C2B6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3EEFB6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A3456D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73AB56B0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0F2993F4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CU-09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Generar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alerta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de bajo stock</w:t>
      </w:r>
    </w:p>
    <w:p w14:paraId="6F02EC75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5AF1409E" w14:textId="77777777">
        <w:tc>
          <w:tcPr>
            <w:tcW w:w="4320" w:type="dxa"/>
          </w:tcPr>
          <w:p w14:paraId="491DAE6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12B8E9E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3574E7BD" w14:textId="77777777">
        <w:tc>
          <w:tcPr>
            <w:tcW w:w="4320" w:type="dxa"/>
          </w:tcPr>
          <w:p w14:paraId="7448CC1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27CB186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CU-09</w:t>
            </w:r>
          </w:p>
        </w:tc>
      </w:tr>
      <w:tr w:rsidR="000C0553" w:rsidRPr="000C0553" w14:paraId="44C68199" w14:textId="77777777">
        <w:tc>
          <w:tcPr>
            <w:tcW w:w="4320" w:type="dxa"/>
          </w:tcPr>
          <w:p w14:paraId="60EB04D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33259B6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Generar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alerta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bajo stock</w:t>
            </w:r>
          </w:p>
        </w:tc>
      </w:tr>
      <w:tr w:rsidR="000C0553" w:rsidRPr="000C0553" w14:paraId="49CBA2CD" w14:textId="77777777">
        <w:tc>
          <w:tcPr>
            <w:tcW w:w="4320" w:type="dxa"/>
          </w:tcPr>
          <w:p w14:paraId="0E66AE9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1445835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36DD0844" w14:textId="77777777">
        <w:tc>
          <w:tcPr>
            <w:tcW w:w="4320" w:type="dxa"/>
          </w:tcPr>
          <w:p w14:paraId="24316D4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73A690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463960DA" w14:textId="77777777">
        <w:tc>
          <w:tcPr>
            <w:tcW w:w="4320" w:type="dxa"/>
          </w:tcPr>
          <w:p w14:paraId="5892EBC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76CDBC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C0553" w:rsidRPr="000C0553" w14:paraId="790B0E1B" w14:textId="77777777">
        <w:tc>
          <w:tcPr>
            <w:tcW w:w="4320" w:type="dxa"/>
          </w:tcPr>
          <w:p w14:paraId="22455E1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A3687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Envía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alertas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tiene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stock bajo.</w:t>
            </w:r>
          </w:p>
        </w:tc>
      </w:tr>
      <w:tr w:rsidR="000C0553" w:rsidRPr="000C0553" w14:paraId="35C7ABE9" w14:textId="77777777">
        <w:tc>
          <w:tcPr>
            <w:tcW w:w="4320" w:type="dxa"/>
          </w:tcPr>
          <w:p w14:paraId="382919E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BD42CC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6CF14341" w14:textId="77777777">
        <w:tc>
          <w:tcPr>
            <w:tcW w:w="4320" w:type="dxa"/>
          </w:tcPr>
          <w:p w14:paraId="481AD1A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7E9BC8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88B2AE3" w14:textId="77777777">
        <w:tc>
          <w:tcPr>
            <w:tcW w:w="4320" w:type="dxa"/>
          </w:tcPr>
          <w:p w14:paraId="7EADFCC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3C6B14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9773A81" w14:textId="77777777">
        <w:tc>
          <w:tcPr>
            <w:tcW w:w="4320" w:type="dxa"/>
          </w:tcPr>
          <w:p w14:paraId="7DF90E5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56A7410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A760C13" w14:textId="77777777">
        <w:tc>
          <w:tcPr>
            <w:tcW w:w="4320" w:type="dxa"/>
          </w:tcPr>
          <w:p w14:paraId="1E0C5C3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5B39FB9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2729F676" w14:textId="77777777">
        <w:tc>
          <w:tcPr>
            <w:tcW w:w="4320" w:type="dxa"/>
          </w:tcPr>
          <w:p w14:paraId="7DBA198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7724E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8B165D5" w14:textId="77777777">
        <w:tc>
          <w:tcPr>
            <w:tcW w:w="4320" w:type="dxa"/>
          </w:tcPr>
          <w:p w14:paraId="0FE0D2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EEEC2B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48F71D43" w14:textId="77777777">
        <w:tc>
          <w:tcPr>
            <w:tcW w:w="4320" w:type="dxa"/>
          </w:tcPr>
          <w:p w14:paraId="789C9DC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B5DCFB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2A757F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36EA6107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589925DA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CU-10 – Registrar entrada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insumos</w:t>
      </w:r>
      <w:proofErr w:type="spellEnd"/>
    </w:p>
    <w:p w14:paraId="62C5C7C6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636BD334" w14:textId="77777777">
        <w:tc>
          <w:tcPr>
            <w:tcW w:w="4320" w:type="dxa"/>
          </w:tcPr>
          <w:p w14:paraId="064E140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7C62553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05644BCF" w14:textId="77777777">
        <w:tc>
          <w:tcPr>
            <w:tcW w:w="4320" w:type="dxa"/>
          </w:tcPr>
          <w:p w14:paraId="3A9262F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1CEB2E8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CU-10</w:t>
            </w:r>
          </w:p>
        </w:tc>
      </w:tr>
      <w:tr w:rsidR="000C0553" w:rsidRPr="000C0553" w14:paraId="26586A33" w14:textId="77777777">
        <w:tc>
          <w:tcPr>
            <w:tcW w:w="4320" w:type="dxa"/>
          </w:tcPr>
          <w:p w14:paraId="73BCED1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31E12BC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Registrar entrada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insumos</w:t>
            </w:r>
            <w:proofErr w:type="spellEnd"/>
          </w:p>
        </w:tc>
      </w:tr>
      <w:tr w:rsidR="000C0553" w:rsidRPr="000C0553" w14:paraId="30BFC290" w14:textId="77777777">
        <w:tc>
          <w:tcPr>
            <w:tcW w:w="4320" w:type="dxa"/>
          </w:tcPr>
          <w:p w14:paraId="28EEED4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110E8C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237882AB" w14:textId="77777777">
        <w:tc>
          <w:tcPr>
            <w:tcW w:w="4320" w:type="dxa"/>
          </w:tcPr>
          <w:p w14:paraId="4797C9E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528A61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239AEEE9" w14:textId="77777777">
        <w:tc>
          <w:tcPr>
            <w:tcW w:w="4320" w:type="dxa"/>
          </w:tcPr>
          <w:p w14:paraId="6139AA7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C4CA67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78F5DA68" w14:textId="77777777">
        <w:tc>
          <w:tcPr>
            <w:tcW w:w="4320" w:type="dxa"/>
          </w:tcPr>
          <w:p w14:paraId="09CC25C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7D31C6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registrar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reabastecimiento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6B25164" w14:textId="77777777">
        <w:tc>
          <w:tcPr>
            <w:tcW w:w="4320" w:type="dxa"/>
          </w:tcPr>
          <w:p w14:paraId="0AC8C82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3B2A00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4CCF867C" w14:textId="77777777">
        <w:tc>
          <w:tcPr>
            <w:tcW w:w="4320" w:type="dxa"/>
          </w:tcPr>
          <w:p w14:paraId="01E90DD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4C3F65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3E39EDC" w14:textId="77777777">
        <w:tc>
          <w:tcPr>
            <w:tcW w:w="4320" w:type="dxa"/>
          </w:tcPr>
          <w:p w14:paraId="50672A1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0C5EB6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11A066B2" w14:textId="77777777">
        <w:tc>
          <w:tcPr>
            <w:tcW w:w="4320" w:type="dxa"/>
          </w:tcPr>
          <w:p w14:paraId="2E5247B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259649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70C739B" w14:textId="77777777">
        <w:tc>
          <w:tcPr>
            <w:tcW w:w="4320" w:type="dxa"/>
          </w:tcPr>
          <w:p w14:paraId="5190659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B967B7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33E29100" w14:textId="77777777">
        <w:tc>
          <w:tcPr>
            <w:tcW w:w="4320" w:type="dxa"/>
          </w:tcPr>
          <w:p w14:paraId="43BBCB3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66ECE0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3F4141C" w14:textId="77777777">
        <w:tc>
          <w:tcPr>
            <w:tcW w:w="4320" w:type="dxa"/>
          </w:tcPr>
          <w:p w14:paraId="15E1782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5CB512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0D027463" w14:textId="77777777">
        <w:tc>
          <w:tcPr>
            <w:tcW w:w="4320" w:type="dxa"/>
          </w:tcPr>
          <w:p w14:paraId="25B46E0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5EF00E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37C4F8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208C311E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3D450944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CU-11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Clasificar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productos</w:t>
      </w:r>
      <w:proofErr w:type="spellEnd"/>
    </w:p>
    <w:p w14:paraId="54947B78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1F82933E" w14:textId="77777777">
        <w:tc>
          <w:tcPr>
            <w:tcW w:w="4320" w:type="dxa"/>
          </w:tcPr>
          <w:p w14:paraId="1C81467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267988D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AA10D28" w14:textId="77777777">
        <w:tc>
          <w:tcPr>
            <w:tcW w:w="4320" w:type="dxa"/>
          </w:tcPr>
          <w:p w14:paraId="6F5778C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09C160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CU-11</w:t>
            </w:r>
          </w:p>
        </w:tc>
      </w:tr>
      <w:tr w:rsidR="000C0553" w:rsidRPr="000C0553" w14:paraId="757E15C8" w14:textId="77777777">
        <w:tc>
          <w:tcPr>
            <w:tcW w:w="4320" w:type="dxa"/>
          </w:tcPr>
          <w:p w14:paraId="6F82A9D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02BBB0E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Clasificar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</w:tr>
      <w:tr w:rsidR="000C0553" w:rsidRPr="000C0553" w14:paraId="6AF16CBB" w14:textId="77777777">
        <w:tc>
          <w:tcPr>
            <w:tcW w:w="4320" w:type="dxa"/>
          </w:tcPr>
          <w:p w14:paraId="01169CA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5B83D0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4033C7E1" w14:textId="77777777">
        <w:tc>
          <w:tcPr>
            <w:tcW w:w="4320" w:type="dxa"/>
          </w:tcPr>
          <w:p w14:paraId="4AE5263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3F6DAC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7738160A" w14:textId="77777777">
        <w:tc>
          <w:tcPr>
            <w:tcW w:w="4320" w:type="dxa"/>
          </w:tcPr>
          <w:p w14:paraId="1D87D67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F3A360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383FB574" w14:textId="77777777">
        <w:tc>
          <w:tcPr>
            <w:tcW w:w="4320" w:type="dxa"/>
          </w:tcPr>
          <w:p w14:paraId="3DB279F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2FCD33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organizar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categorías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2C554BA" w14:textId="77777777">
        <w:tc>
          <w:tcPr>
            <w:tcW w:w="4320" w:type="dxa"/>
          </w:tcPr>
          <w:p w14:paraId="7F21002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00ECC6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4D3E0DEE" w14:textId="77777777">
        <w:tc>
          <w:tcPr>
            <w:tcW w:w="4320" w:type="dxa"/>
          </w:tcPr>
          <w:p w14:paraId="2750495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E19C2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D9F7957" w14:textId="77777777">
        <w:tc>
          <w:tcPr>
            <w:tcW w:w="4320" w:type="dxa"/>
          </w:tcPr>
          <w:p w14:paraId="60A946E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911741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D85B551" w14:textId="77777777">
        <w:tc>
          <w:tcPr>
            <w:tcW w:w="4320" w:type="dxa"/>
          </w:tcPr>
          <w:p w14:paraId="39FEB00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7AB504C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1F803C1" w14:textId="77777777">
        <w:tc>
          <w:tcPr>
            <w:tcW w:w="4320" w:type="dxa"/>
          </w:tcPr>
          <w:p w14:paraId="5D89A8A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05192DA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40C7C4E7" w14:textId="77777777">
        <w:tc>
          <w:tcPr>
            <w:tcW w:w="4320" w:type="dxa"/>
          </w:tcPr>
          <w:p w14:paraId="12B4D8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EE3B5F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356476A" w14:textId="77777777">
        <w:tc>
          <w:tcPr>
            <w:tcW w:w="4320" w:type="dxa"/>
          </w:tcPr>
          <w:p w14:paraId="4AD9B06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C513B2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0BA8638D" w14:textId="77777777">
        <w:tc>
          <w:tcPr>
            <w:tcW w:w="4320" w:type="dxa"/>
          </w:tcPr>
          <w:p w14:paraId="4FFE92F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458BF1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FFCBB3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513663B3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2E9BA36B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CU-12 – Registrar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</w:t>
      </w:r>
      <w:proofErr w:type="spellEnd"/>
    </w:p>
    <w:p w14:paraId="568BB9E6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3B6CFDB8" w14:textId="77777777">
        <w:tc>
          <w:tcPr>
            <w:tcW w:w="4320" w:type="dxa"/>
          </w:tcPr>
          <w:p w14:paraId="23D90E1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58FEA0D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603E7FF" w14:textId="77777777">
        <w:tc>
          <w:tcPr>
            <w:tcW w:w="4320" w:type="dxa"/>
          </w:tcPr>
          <w:p w14:paraId="5F4E5CB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5C48201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CU-12</w:t>
            </w:r>
          </w:p>
        </w:tc>
      </w:tr>
      <w:tr w:rsidR="000C0553" w:rsidRPr="000C0553" w14:paraId="614C5D4C" w14:textId="77777777">
        <w:tc>
          <w:tcPr>
            <w:tcW w:w="4320" w:type="dxa"/>
          </w:tcPr>
          <w:p w14:paraId="6EE8131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5830C0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Registrar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</w:p>
        </w:tc>
      </w:tr>
      <w:tr w:rsidR="000C0553" w:rsidRPr="000C0553" w14:paraId="66DA00AE" w14:textId="77777777">
        <w:tc>
          <w:tcPr>
            <w:tcW w:w="4320" w:type="dxa"/>
          </w:tcPr>
          <w:p w14:paraId="49A404B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34561E6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12EC5EA0" w14:textId="77777777">
        <w:tc>
          <w:tcPr>
            <w:tcW w:w="4320" w:type="dxa"/>
          </w:tcPr>
          <w:p w14:paraId="5458FF2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5427E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0C8C9F4B" w14:textId="77777777">
        <w:tc>
          <w:tcPr>
            <w:tcW w:w="4320" w:type="dxa"/>
          </w:tcPr>
          <w:p w14:paraId="10F6D60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87C887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</w:p>
        </w:tc>
      </w:tr>
      <w:tr w:rsidR="000C0553" w:rsidRPr="000C0553" w14:paraId="4EB74F95" w14:textId="77777777">
        <w:tc>
          <w:tcPr>
            <w:tcW w:w="4320" w:type="dxa"/>
          </w:tcPr>
          <w:p w14:paraId="09C7B41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D54F13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registrar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seleccionando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cantidades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1DF681CF" w14:textId="77777777">
        <w:tc>
          <w:tcPr>
            <w:tcW w:w="4320" w:type="dxa"/>
          </w:tcPr>
          <w:p w14:paraId="6974D7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271AC9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706860C2" w14:textId="77777777">
        <w:tc>
          <w:tcPr>
            <w:tcW w:w="4320" w:type="dxa"/>
          </w:tcPr>
          <w:p w14:paraId="14DEA61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C96633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D6BAE9F" w14:textId="77777777">
        <w:tc>
          <w:tcPr>
            <w:tcW w:w="4320" w:type="dxa"/>
          </w:tcPr>
          <w:p w14:paraId="6F54EC6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7FD59D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9DB9B86" w14:textId="77777777">
        <w:tc>
          <w:tcPr>
            <w:tcW w:w="4320" w:type="dxa"/>
          </w:tcPr>
          <w:p w14:paraId="6716E1B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73DE7FD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76139EA" w14:textId="77777777">
        <w:tc>
          <w:tcPr>
            <w:tcW w:w="4320" w:type="dxa"/>
          </w:tcPr>
          <w:p w14:paraId="38EA288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0A220D3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78F16754" w14:textId="77777777">
        <w:tc>
          <w:tcPr>
            <w:tcW w:w="4320" w:type="dxa"/>
          </w:tcPr>
          <w:p w14:paraId="47F79E6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1857BF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7A2E1A2" w14:textId="77777777">
        <w:tc>
          <w:tcPr>
            <w:tcW w:w="4320" w:type="dxa"/>
          </w:tcPr>
          <w:p w14:paraId="6015EEF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47E2D7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2D93BBEF" w14:textId="77777777">
        <w:tc>
          <w:tcPr>
            <w:tcW w:w="4320" w:type="dxa"/>
          </w:tcPr>
          <w:p w14:paraId="7EB6CE8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61EFB1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9D8F1A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128792AB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761262C4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CU-13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Modificar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anular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</w:t>
      </w:r>
      <w:proofErr w:type="spellEnd"/>
    </w:p>
    <w:p w14:paraId="2536AFDF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32581573" w14:textId="77777777">
        <w:tc>
          <w:tcPr>
            <w:tcW w:w="4320" w:type="dxa"/>
          </w:tcPr>
          <w:p w14:paraId="3A63DF5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247B89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F601E36" w14:textId="77777777">
        <w:tc>
          <w:tcPr>
            <w:tcW w:w="4320" w:type="dxa"/>
          </w:tcPr>
          <w:p w14:paraId="783BBDF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26F3506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CU-13</w:t>
            </w:r>
          </w:p>
        </w:tc>
      </w:tr>
      <w:tr w:rsidR="000C0553" w:rsidRPr="000C0553" w14:paraId="7B49AA1B" w14:textId="77777777">
        <w:tc>
          <w:tcPr>
            <w:tcW w:w="4320" w:type="dxa"/>
          </w:tcPr>
          <w:p w14:paraId="0573F09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4BE069D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anular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</w:p>
        </w:tc>
      </w:tr>
      <w:tr w:rsidR="000C0553" w:rsidRPr="000C0553" w14:paraId="602EC5D9" w14:textId="77777777">
        <w:tc>
          <w:tcPr>
            <w:tcW w:w="4320" w:type="dxa"/>
          </w:tcPr>
          <w:p w14:paraId="540FCCD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D311CE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711B5E94" w14:textId="77777777">
        <w:tc>
          <w:tcPr>
            <w:tcW w:w="4320" w:type="dxa"/>
          </w:tcPr>
          <w:p w14:paraId="7D69007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0434E3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7A85126D" w14:textId="77777777">
        <w:tc>
          <w:tcPr>
            <w:tcW w:w="4320" w:type="dxa"/>
          </w:tcPr>
          <w:p w14:paraId="4208371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03774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proofErr w:type="spellEnd"/>
          </w:p>
        </w:tc>
      </w:tr>
      <w:tr w:rsidR="000C0553" w:rsidRPr="000C0553" w14:paraId="52C5C13A" w14:textId="77777777">
        <w:tc>
          <w:tcPr>
            <w:tcW w:w="4320" w:type="dxa"/>
          </w:tcPr>
          <w:p w14:paraId="5E20D52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C9E5F9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corregir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errores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registradas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E636C72" w14:textId="77777777">
        <w:tc>
          <w:tcPr>
            <w:tcW w:w="4320" w:type="dxa"/>
          </w:tcPr>
          <w:p w14:paraId="0792AF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16B59D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4659B1FB" w14:textId="77777777">
        <w:tc>
          <w:tcPr>
            <w:tcW w:w="4320" w:type="dxa"/>
          </w:tcPr>
          <w:p w14:paraId="3744203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B95A14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BB150EE" w14:textId="77777777">
        <w:tc>
          <w:tcPr>
            <w:tcW w:w="4320" w:type="dxa"/>
          </w:tcPr>
          <w:p w14:paraId="7A0DCE0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EA71A8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DF325C9" w14:textId="77777777">
        <w:tc>
          <w:tcPr>
            <w:tcW w:w="4320" w:type="dxa"/>
          </w:tcPr>
          <w:p w14:paraId="0C7ABAF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5B635CF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DD57F62" w14:textId="77777777">
        <w:tc>
          <w:tcPr>
            <w:tcW w:w="4320" w:type="dxa"/>
          </w:tcPr>
          <w:p w14:paraId="43FD5B9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69B0C72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7C56DD73" w14:textId="77777777">
        <w:tc>
          <w:tcPr>
            <w:tcW w:w="4320" w:type="dxa"/>
          </w:tcPr>
          <w:p w14:paraId="4284A65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5EF673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E484A11" w14:textId="77777777">
        <w:tc>
          <w:tcPr>
            <w:tcW w:w="4320" w:type="dxa"/>
          </w:tcPr>
          <w:p w14:paraId="2B7A816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5C2692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287FB13D" w14:textId="77777777">
        <w:tc>
          <w:tcPr>
            <w:tcW w:w="4320" w:type="dxa"/>
          </w:tcPr>
          <w:p w14:paraId="164E4CA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4DFCB1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BF3040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52AADED7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0033C4E9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CU-14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Calcular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total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</w:t>
      </w:r>
      <w:proofErr w:type="spellEnd"/>
    </w:p>
    <w:p w14:paraId="7F119091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6DED24CA" w14:textId="77777777">
        <w:tc>
          <w:tcPr>
            <w:tcW w:w="4320" w:type="dxa"/>
          </w:tcPr>
          <w:p w14:paraId="5D15DA3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2A6132F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4550A088" w14:textId="77777777">
        <w:tc>
          <w:tcPr>
            <w:tcW w:w="4320" w:type="dxa"/>
          </w:tcPr>
          <w:p w14:paraId="3DA94B4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22B999D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CU-14</w:t>
            </w:r>
          </w:p>
        </w:tc>
      </w:tr>
      <w:tr w:rsidR="000C0553" w:rsidRPr="000C0553" w14:paraId="469621BE" w14:textId="77777777">
        <w:tc>
          <w:tcPr>
            <w:tcW w:w="4320" w:type="dxa"/>
          </w:tcPr>
          <w:p w14:paraId="412B54C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36611CA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total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</w:p>
        </w:tc>
      </w:tr>
      <w:tr w:rsidR="000C0553" w:rsidRPr="000C0553" w14:paraId="3AF93860" w14:textId="77777777">
        <w:tc>
          <w:tcPr>
            <w:tcW w:w="4320" w:type="dxa"/>
          </w:tcPr>
          <w:p w14:paraId="08994A6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BC7CC6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29FE1C6F" w14:textId="77777777">
        <w:tc>
          <w:tcPr>
            <w:tcW w:w="4320" w:type="dxa"/>
          </w:tcPr>
          <w:p w14:paraId="05F4941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2E3033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462FEF2C" w14:textId="77777777">
        <w:tc>
          <w:tcPr>
            <w:tcW w:w="4320" w:type="dxa"/>
          </w:tcPr>
          <w:p w14:paraId="1495998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A309E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C0553" w:rsidRPr="000C0553" w14:paraId="240E8522" w14:textId="77777777">
        <w:tc>
          <w:tcPr>
            <w:tcW w:w="4320" w:type="dxa"/>
          </w:tcPr>
          <w:p w14:paraId="37F73CE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2E7720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Calcula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automáticamente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total 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3E3EC44" w14:textId="77777777">
        <w:tc>
          <w:tcPr>
            <w:tcW w:w="4320" w:type="dxa"/>
          </w:tcPr>
          <w:p w14:paraId="5C16363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B2B36D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2682EEB5" w14:textId="77777777">
        <w:tc>
          <w:tcPr>
            <w:tcW w:w="4320" w:type="dxa"/>
          </w:tcPr>
          <w:p w14:paraId="79EBA07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F7855D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7B96B39E" w14:textId="77777777">
        <w:tc>
          <w:tcPr>
            <w:tcW w:w="4320" w:type="dxa"/>
          </w:tcPr>
          <w:p w14:paraId="080C4D0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AF4C78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3FF48BB" w14:textId="77777777">
        <w:tc>
          <w:tcPr>
            <w:tcW w:w="4320" w:type="dxa"/>
          </w:tcPr>
          <w:p w14:paraId="5F75BC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42BDBCC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7343996" w14:textId="77777777">
        <w:tc>
          <w:tcPr>
            <w:tcW w:w="4320" w:type="dxa"/>
          </w:tcPr>
          <w:p w14:paraId="7395D0C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5577278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0656B9FC" w14:textId="77777777">
        <w:tc>
          <w:tcPr>
            <w:tcW w:w="4320" w:type="dxa"/>
          </w:tcPr>
          <w:p w14:paraId="09921DA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587D08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96FD858" w14:textId="77777777">
        <w:tc>
          <w:tcPr>
            <w:tcW w:w="4320" w:type="dxa"/>
          </w:tcPr>
          <w:p w14:paraId="4829B93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3B31D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7EA69E17" w14:textId="77777777">
        <w:tc>
          <w:tcPr>
            <w:tcW w:w="4320" w:type="dxa"/>
          </w:tcPr>
          <w:p w14:paraId="22CB6B6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0E43A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0BD02A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353DC62E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1DE8B445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CU-15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Guardar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historial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ventas</w:t>
      </w:r>
      <w:proofErr w:type="spellEnd"/>
    </w:p>
    <w:p w14:paraId="47AAEC47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5A72073D" w14:textId="77777777">
        <w:tc>
          <w:tcPr>
            <w:tcW w:w="4320" w:type="dxa"/>
          </w:tcPr>
          <w:p w14:paraId="0358819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756FBB5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189F2BD1" w14:textId="77777777">
        <w:tc>
          <w:tcPr>
            <w:tcW w:w="4320" w:type="dxa"/>
          </w:tcPr>
          <w:p w14:paraId="638C8FE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22790AC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CU-15</w:t>
            </w:r>
          </w:p>
        </w:tc>
      </w:tr>
      <w:tr w:rsidR="000C0553" w:rsidRPr="000C0553" w14:paraId="5DD2D565" w14:textId="77777777">
        <w:tc>
          <w:tcPr>
            <w:tcW w:w="4320" w:type="dxa"/>
          </w:tcPr>
          <w:p w14:paraId="2D60BB4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72FC8DA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</w:p>
        </w:tc>
      </w:tr>
      <w:tr w:rsidR="000C0553" w:rsidRPr="000C0553" w14:paraId="5BF456C1" w14:textId="77777777">
        <w:tc>
          <w:tcPr>
            <w:tcW w:w="4320" w:type="dxa"/>
          </w:tcPr>
          <w:p w14:paraId="7C51779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5C664F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416AFFC2" w14:textId="77777777">
        <w:tc>
          <w:tcPr>
            <w:tcW w:w="4320" w:type="dxa"/>
          </w:tcPr>
          <w:p w14:paraId="47B1158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F94FAE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54DB38E8" w14:textId="77777777">
        <w:tc>
          <w:tcPr>
            <w:tcW w:w="4320" w:type="dxa"/>
          </w:tcPr>
          <w:p w14:paraId="40E28F0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E95689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C0553" w:rsidRPr="000C0553" w14:paraId="28CF1372" w14:textId="77777777">
        <w:tc>
          <w:tcPr>
            <w:tcW w:w="4320" w:type="dxa"/>
          </w:tcPr>
          <w:p w14:paraId="79230F5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111895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hora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974F761" w14:textId="77777777">
        <w:tc>
          <w:tcPr>
            <w:tcW w:w="4320" w:type="dxa"/>
          </w:tcPr>
          <w:p w14:paraId="2B29B66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A47A43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7BD7F7F1" w14:textId="77777777">
        <w:tc>
          <w:tcPr>
            <w:tcW w:w="4320" w:type="dxa"/>
          </w:tcPr>
          <w:p w14:paraId="07430CB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24AD4F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980DB3A" w14:textId="77777777">
        <w:tc>
          <w:tcPr>
            <w:tcW w:w="4320" w:type="dxa"/>
          </w:tcPr>
          <w:p w14:paraId="274FC2F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9F6BB6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D654DE7" w14:textId="77777777">
        <w:tc>
          <w:tcPr>
            <w:tcW w:w="4320" w:type="dxa"/>
          </w:tcPr>
          <w:p w14:paraId="6F67145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60851A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EAA7661" w14:textId="77777777">
        <w:tc>
          <w:tcPr>
            <w:tcW w:w="4320" w:type="dxa"/>
          </w:tcPr>
          <w:p w14:paraId="626A962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E0EF3C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3726E9A9" w14:textId="77777777">
        <w:tc>
          <w:tcPr>
            <w:tcW w:w="4320" w:type="dxa"/>
          </w:tcPr>
          <w:p w14:paraId="3C8C285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7F4D89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6C4A578" w14:textId="77777777">
        <w:tc>
          <w:tcPr>
            <w:tcW w:w="4320" w:type="dxa"/>
          </w:tcPr>
          <w:p w14:paraId="6ADEBE1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E2EDC4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6EEF12CF" w14:textId="77777777">
        <w:tc>
          <w:tcPr>
            <w:tcW w:w="4320" w:type="dxa"/>
          </w:tcPr>
          <w:p w14:paraId="210CD02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39B113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B18E20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0AA65671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2A4EE759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CU-16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Realizar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cierre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caja</w:t>
      </w:r>
      <w:proofErr w:type="spellEnd"/>
    </w:p>
    <w:p w14:paraId="7BB5CA79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588698B0" w14:textId="77777777">
        <w:tc>
          <w:tcPr>
            <w:tcW w:w="4320" w:type="dxa"/>
          </w:tcPr>
          <w:p w14:paraId="300E00F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244725E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E77F37C" w14:textId="77777777">
        <w:tc>
          <w:tcPr>
            <w:tcW w:w="4320" w:type="dxa"/>
          </w:tcPr>
          <w:p w14:paraId="3E9C7C7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1460BE7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CU-16</w:t>
            </w:r>
          </w:p>
        </w:tc>
      </w:tr>
      <w:tr w:rsidR="000C0553" w:rsidRPr="000C0553" w14:paraId="0520CDDC" w14:textId="77777777">
        <w:tc>
          <w:tcPr>
            <w:tcW w:w="4320" w:type="dxa"/>
          </w:tcPr>
          <w:p w14:paraId="3AC4B97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280C90E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cierre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  <w:proofErr w:type="spellEnd"/>
          </w:p>
        </w:tc>
      </w:tr>
      <w:tr w:rsidR="000C0553" w:rsidRPr="000C0553" w14:paraId="118197AB" w14:textId="77777777">
        <w:tc>
          <w:tcPr>
            <w:tcW w:w="4320" w:type="dxa"/>
          </w:tcPr>
          <w:p w14:paraId="56862AC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42383B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041B9A44" w14:textId="77777777">
        <w:tc>
          <w:tcPr>
            <w:tcW w:w="4320" w:type="dxa"/>
          </w:tcPr>
          <w:p w14:paraId="33A442F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FAA521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30388B34" w14:textId="77777777">
        <w:tc>
          <w:tcPr>
            <w:tcW w:w="4320" w:type="dxa"/>
          </w:tcPr>
          <w:p w14:paraId="31F9E3B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AA2BCF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0C8253A9" w14:textId="77777777">
        <w:tc>
          <w:tcPr>
            <w:tcW w:w="4320" w:type="dxa"/>
          </w:tcPr>
          <w:p w14:paraId="04410F3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EF0F20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total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 final del día.</w:t>
            </w:r>
          </w:p>
        </w:tc>
      </w:tr>
      <w:tr w:rsidR="000C0553" w:rsidRPr="000C0553" w14:paraId="6A8DC0D5" w14:textId="77777777">
        <w:tc>
          <w:tcPr>
            <w:tcW w:w="4320" w:type="dxa"/>
          </w:tcPr>
          <w:p w14:paraId="7ED02EB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39C344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120960A1" w14:textId="77777777">
        <w:tc>
          <w:tcPr>
            <w:tcW w:w="4320" w:type="dxa"/>
          </w:tcPr>
          <w:p w14:paraId="5B2BAB0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54E25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045659A" w14:textId="77777777">
        <w:tc>
          <w:tcPr>
            <w:tcW w:w="4320" w:type="dxa"/>
          </w:tcPr>
          <w:p w14:paraId="0CCCCC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7BE72C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48A1C8C" w14:textId="77777777">
        <w:tc>
          <w:tcPr>
            <w:tcW w:w="4320" w:type="dxa"/>
          </w:tcPr>
          <w:p w14:paraId="115798B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688A812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515865AA" w14:textId="77777777">
        <w:tc>
          <w:tcPr>
            <w:tcW w:w="4320" w:type="dxa"/>
          </w:tcPr>
          <w:p w14:paraId="6175FD1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067BAAE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199B8337" w14:textId="77777777">
        <w:tc>
          <w:tcPr>
            <w:tcW w:w="4320" w:type="dxa"/>
          </w:tcPr>
          <w:p w14:paraId="47410D5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5AA842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3A826B4" w14:textId="77777777">
        <w:tc>
          <w:tcPr>
            <w:tcW w:w="4320" w:type="dxa"/>
          </w:tcPr>
          <w:p w14:paraId="7E05824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4650CC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5C75C6FE" w14:textId="77777777">
        <w:tc>
          <w:tcPr>
            <w:tcW w:w="4320" w:type="dxa"/>
          </w:tcPr>
          <w:p w14:paraId="04E19D4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E5ACCF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D5FDF02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51FB164F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2893B296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CU-17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Generar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reportes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ventas</w:t>
      </w:r>
      <w:proofErr w:type="spellEnd"/>
    </w:p>
    <w:p w14:paraId="2196E9CB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07425F40" w14:textId="77777777">
        <w:tc>
          <w:tcPr>
            <w:tcW w:w="4320" w:type="dxa"/>
          </w:tcPr>
          <w:p w14:paraId="4536EED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6774CF5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3C21BC10" w14:textId="77777777">
        <w:tc>
          <w:tcPr>
            <w:tcW w:w="4320" w:type="dxa"/>
          </w:tcPr>
          <w:p w14:paraId="184CC14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539FFFB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CU-17</w:t>
            </w:r>
          </w:p>
        </w:tc>
      </w:tr>
      <w:tr w:rsidR="000C0553" w:rsidRPr="000C0553" w14:paraId="5FA79FCE" w14:textId="77777777">
        <w:tc>
          <w:tcPr>
            <w:tcW w:w="4320" w:type="dxa"/>
          </w:tcPr>
          <w:p w14:paraId="75388E9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15C2724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Generar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</w:p>
        </w:tc>
      </w:tr>
      <w:tr w:rsidR="000C0553" w:rsidRPr="000C0553" w14:paraId="46A6642A" w14:textId="77777777">
        <w:tc>
          <w:tcPr>
            <w:tcW w:w="4320" w:type="dxa"/>
          </w:tcPr>
          <w:p w14:paraId="3CAA85A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4D5BC5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304716A7" w14:textId="77777777">
        <w:tc>
          <w:tcPr>
            <w:tcW w:w="4320" w:type="dxa"/>
          </w:tcPr>
          <w:p w14:paraId="785D79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4FB85C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1F6A0D8F" w14:textId="77777777">
        <w:tc>
          <w:tcPr>
            <w:tcW w:w="4320" w:type="dxa"/>
          </w:tcPr>
          <w:p w14:paraId="323CE0D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48A0E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15DB8575" w14:textId="77777777">
        <w:tc>
          <w:tcPr>
            <w:tcW w:w="4320" w:type="dxa"/>
          </w:tcPr>
          <w:p w14:paraId="4296DA6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046594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Genera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semanales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mensuales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E8237EA" w14:textId="77777777">
        <w:tc>
          <w:tcPr>
            <w:tcW w:w="4320" w:type="dxa"/>
          </w:tcPr>
          <w:p w14:paraId="219BA7B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B7E7CA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16AACEA1" w14:textId="77777777">
        <w:tc>
          <w:tcPr>
            <w:tcW w:w="4320" w:type="dxa"/>
          </w:tcPr>
          <w:p w14:paraId="14A7ED0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93D7B2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90F0949" w14:textId="77777777">
        <w:tc>
          <w:tcPr>
            <w:tcW w:w="4320" w:type="dxa"/>
          </w:tcPr>
          <w:p w14:paraId="31C5BE3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A1E577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2E8436A" w14:textId="77777777">
        <w:tc>
          <w:tcPr>
            <w:tcW w:w="4320" w:type="dxa"/>
          </w:tcPr>
          <w:p w14:paraId="60E41C2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2A1997F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49C6E2E" w14:textId="77777777">
        <w:tc>
          <w:tcPr>
            <w:tcW w:w="4320" w:type="dxa"/>
          </w:tcPr>
          <w:p w14:paraId="136EFB1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23A2B8E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0B778CCA" w14:textId="77777777">
        <w:tc>
          <w:tcPr>
            <w:tcW w:w="4320" w:type="dxa"/>
          </w:tcPr>
          <w:p w14:paraId="703BA2A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ADB55C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DE3811B" w14:textId="77777777">
        <w:tc>
          <w:tcPr>
            <w:tcW w:w="4320" w:type="dxa"/>
          </w:tcPr>
          <w:p w14:paraId="0460E9C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4F4C98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784D7FB8" w14:textId="77777777">
        <w:tc>
          <w:tcPr>
            <w:tcW w:w="4320" w:type="dxa"/>
          </w:tcPr>
          <w:p w14:paraId="6BDCAC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BD1524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29BC90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6C33D0ED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1AE31487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CU-18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Generar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reportes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inventario</w:t>
      </w:r>
      <w:proofErr w:type="spellEnd"/>
    </w:p>
    <w:p w14:paraId="04E381F4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02618D7F" w14:textId="77777777">
        <w:tc>
          <w:tcPr>
            <w:tcW w:w="4320" w:type="dxa"/>
          </w:tcPr>
          <w:p w14:paraId="14973F6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096853B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368A710C" w14:textId="77777777">
        <w:tc>
          <w:tcPr>
            <w:tcW w:w="4320" w:type="dxa"/>
          </w:tcPr>
          <w:p w14:paraId="737E03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4448C3C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CU-18</w:t>
            </w:r>
          </w:p>
        </w:tc>
      </w:tr>
      <w:tr w:rsidR="000C0553" w:rsidRPr="000C0553" w14:paraId="71ED559E" w14:textId="77777777">
        <w:tc>
          <w:tcPr>
            <w:tcW w:w="4320" w:type="dxa"/>
          </w:tcPr>
          <w:p w14:paraId="781F9A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6F67888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Generar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  <w:proofErr w:type="spellEnd"/>
          </w:p>
        </w:tc>
      </w:tr>
      <w:tr w:rsidR="000C0553" w:rsidRPr="000C0553" w14:paraId="4DBC5B87" w14:textId="77777777">
        <w:tc>
          <w:tcPr>
            <w:tcW w:w="4320" w:type="dxa"/>
          </w:tcPr>
          <w:p w14:paraId="38FA7F9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CFE958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7800776F" w14:textId="77777777">
        <w:tc>
          <w:tcPr>
            <w:tcW w:w="4320" w:type="dxa"/>
          </w:tcPr>
          <w:p w14:paraId="4E1016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A2C7E9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38C30E72" w14:textId="77777777">
        <w:tc>
          <w:tcPr>
            <w:tcW w:w="4320" w:type="dxa"/>
          </w:tcPr>
          <w:p w14:paraId="44F2D9B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3396BC5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</w:tc>
      </w:tr>
      <w:tr w:rsidR="000C0553" w:rsidRPr="000C0553" w14:paraId="7944DAC1" w14:textId="77777777">
        <w:tc>
          <w:tcPr>
            <w:tcW w:w="4320" w:type="dxa"/>
          </w:tcPr>
          <w:p w14:paraId="2E0E0CE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C11931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Genera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existencias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movimientos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inventario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26688067" w14:textId="77777777">
        <w:tc>
          <w:tcPr>
            <w:tcW w:w="4320" w:type="dxa"/>
          </w:tcPr>
          <w:p w14:paraId="618912A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29C6F5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desde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0C0553" w:rsidRPr="000C0553" w14:paraId="6FEE93F4" w14:textId="77777777">
        <w:tc>
          <w:tcPr>
            <w:tcW w:w="4320" w:type="dxa"/>
          </w:tcPr>
          <w:p w14:paraId="1212A57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061B8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iniciado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30C11B97" w14:textId="77777777">
        <w:tc>
          <w:tcPr>
            <w:tcW w:w="4320" w:type="dxa"/>
          </w:tcPr>
          <w:p w14:paraId="2EAEF90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994E9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correctamente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cambios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6D2F0DD8" w14:textId="77777777">
        <w:tc>
          <w:tcPr>
            <w:tcW w:w="4320" w:type="dxa"/>
          </w:tcPr>
          <w:p w14:paraId="7B4C3FF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373E542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1. El actor accede al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correspondiente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disponibles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El 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requerida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guarda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se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confirmación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0E2EACB3" w14:textId="77777777">
        <w:tc>
          <w:tcPr>
            <w:tcW w:w="4320" w:type="dxa"/>
          </w:tcPr>
          <w:p w14:paraId="413301B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5CD5B93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ocurre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error 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inválido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indicando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causa.</w:t>
            </w:r>
          </w:p>
        </w:tc>
      </w:tr>
      <w:tr w:rsidR="000C0553" w:rsidRPr="000C0553" w14:paraId="322A4A64" w14:textId="77777777">
        <w:tc>
          <w:tcPr>
            <w:tcW w:w="4320" w:type="dxa"/>
          </w:tcPr>
          <w:p w14:paraId="2FA41A5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592F76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Fallo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conexión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o error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553" w:rsidRPr="000C0553" w14:paraId="4DBE1EAE" w14:textId="77777777">
        <w:tc>
          <w:tcPr>
            <w:tcW w:w="4320" w:type="dxa"/>
          </w:tcPr>
          <w:p w14:paraId="1B74B09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6A7C85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Solo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adecuados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ejecutar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acción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:rsidRPr="000C0553" w14:paraId="078BA344" w14:textId="77777777">
        <w:tc>
          <w:tcPr>
            <w:tcW w:w="4320" w:type="dxa"/>
          </w:tcPr>
          <w:p w14:paraId="11ABC7F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622FE8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funcionamiento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conectado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 la base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0324D9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7AA954B2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4D2335E3" w14:textId="5A684D2F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CU-19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Exportar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C0553">
        <w:rPr>
          <w:rFonts w:ascii="Times New Roman" w:hAnsi="Times New Roman" w:cs="Times New Roman"/>
          <w:color w:val="auto"/>
          <w:sz w:val="24"/>
          <w:szCs w:val="24"/>
        </w:rPr>
        <w:t>reports</w:t>
      </w:r>
    </w:p>
    <w:p w14:paraId="5A5C1181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3E8A714E" w14:textId="77777777">
        <w:tc>
          <w:tcPr>
            <w:tcW w:w="4320" w:type="dxa"/>
          </w:tcPr>
          <w:p w14:paraId="5AD71DC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099F479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Desarrollo y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Digital para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Asadero de Pollos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Surtidora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de Aves La 75</w:t>
            </w:r>
          </w:p>
        </w:tc>
      </w:tr>
      <w:tr w:rsidR="000C0553" w:rsidRPr="000C0553" w14:paraId="5E87FE16" w14:textId="77777777">
        <w:tc>
          <w:tcPr>
            <w:tcW w:w="4320" w:type="dxa"/>
          </w:tcPr>
          <w:p w14:paraId="6029841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33BC6C0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CU-19</w:t>
            </w:r>
          </w:p>
        </w:tc>
      </w:tr>
      <w:tr w:rsidR="000C0553" w:rsidRPr="000C0553" w14:paraId="7E9B5085" w14:textId="77777777">
        <w:tc>
          <w:tcPr>
            <w:tcW w:w="4320" w:type="dxa"/>
          </w:tcPr>
          <w:p w14:paraId="222B73C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78054E5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Exportar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  <w:proofErr w:type="spellEnd"/>
          </w:p>
        </w:tc>
      </w:tr>
      <w:tr w:rsidR="000C0553" w:rsidRPr="000C0553" w14:paraId="2B26330B" w14:textId="77777777">
        <w:tc>
          <w:tcPr>
            <w:tcW w:w="4320" w:type="dxa"/>
          </w:tcPr>
          <w:p w14:paraId="276CF45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19E617A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3BE08E3A" w14:textId="77777777">
        <w:tc>
          <w:tcPr>
            <w:tcW w:w="4320" w:type="dxa"/>
          </w:tcPr>
          <w:p w14:paraId="7380EA8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</w:p>
        </w:tc>
        <w:tc>
          <w:tcPr>
            <w:tcW w:w="4320" w:type="dxa"/>
          </w:tcPr>
          <w:p w14:paraId="33B1824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2149A67D" w14:textId="77777777">
        <w:tc>
          <w:tcPr>
            <w:tcW w:w="4320" w:type="dxa"/>
          </w:tcPr>
          <w:p w14:paraId="30BD212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2ACFBE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0C0553" w:rsidRPr="000C0553" w14:paraId="412F516E" w14:textId="77777777">
        <w:tc>
          <w:tcPr>
            <w:tcW w:w="4320" w:type="dxa"/>
          </w:tcPr>
          <w:p w14:paraId="2184D8C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07C720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Permite exportar reportes en formato PDF o Excel.</w:t>
            </w:r>
          </w:p>
        </w:tc>
      </w:tr>
      <w:tr w:rsidR="000C0553" w:rsidRPr="000C0553" w14:paraId="1B908C92" w14:textId="77777777">
        <w:tc>
          <w:tcPr>
            <w:tcW w:w="4320" w:type="dxa"/>
          </w:tcPr>
          <w:p w14:paraId="4F53CF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D4AD9C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usuario inicia la acción desde el menú principal.</w:t>
            </w:r>
          </w:p>
        </w:tc>
      </w:tr>
      <w:tr w:rsidR="000C0553" w:rsidRPr="000C0553" w14:paraId="06EEBB70" w14:textId="77777777">
        <w:tc>
          <w:tcPr>
            <w:tcW w:w="4320" w:type="dxa"/>
          </w:tcPr>
          <w:p w14:paraId="136D6D2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800EF7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usuario debe haber iniciado sesión y tener permisos según su rol.</w:t>
            </w:r>
          </w:p>
        </w:tc>
      </w:tr>
      <w:tr w:rsidR="000C0553" w:rsidRPr="000C0553" w14:paraId="7C0C4C6A" w14:textId="77777777">
        <w:tc>
          <w:tcPr>
            <w:tcW w:w="4320" w:type="dxa"/>
          </w:tcPr>
          <w:p w14:paraId="0F99750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0D2C6AD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La acción se completa correctamente y el sistema guarda los cambios realizados.</w:t>
            </w:r>
          </w:p>
        </w:tc>
      </w:tr>
      <w:tr w:rsidR="000C0553" w:rsidRPr="000C0553" w14:paraId="4E5D829D" w14:textId="77777777">
        <w:tc>
          <w:tcPr>
            <w:tcW w:w="4320" w:type="dxa"/>
          </w:tcPr>
          <w:p w14:paraId="7EDC7E2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6BE1BEB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1. El actor accede al módulo correspondiente.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2. El sistema muestra las opciones disponibles.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3. El actor realiza la acción requerida.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4. El sistema valida la información.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5. Se guarda el registro y se muestra un mensaje de confirmación.</w:t>
            </w:r>
          </w:p>
        </w:tc>
      </w:tr>
      <w:tr w:rsidR="000C0553" w:rsidRPr="000C0553" w14:paraId="0905D166" w14:textId="77777777">
        <w:tc>
          <w:tcPr>
            <w:tcW w:w="4320" w:type="dxa"/>
          </w:tcPr>
          <w:p w14:paraId="746893A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6AF6617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 ocurre un error o dato inválido, el sistema muestra un mensaje indicando la causa.</w:t>
            </w:r>
          </w:p>
        </w:tc>
      </w:tr>
      <w:tr w:rsidR="000C0553" w:rsidRPr="000C0553" w14:paraId="66B5C9A8" w14:textId="77777777">
        <w:tc>
          <w:tcPr>
            <w:tcW w:w="4320" w:type="dxa"/>
          </w:tcPr>
          <w:p w14:paraId="3F3EEE5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C49CFC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Fallo de conexión o error en la base de datos.</w:t>
            </w:r>
          </w:p>
        </w:tc>
      </w:tr>
      <w:tr w:rsidR="000C0553" w:rsidRPr="000C0553" w14:paraId="68612BD0" w14:textId="77777777">
        <w:tc>
          <w:tcPr>
            <w:tcW w:w="4320" w:type="dxa"/>
          </w:tcPr>
          <w:p w14:paraId="6706184E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FDF663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Solo usuarios con permisos adecuados pueden ejecutar esta acción.</w:t>
            </w:r>
          </w:p>
        </w:tc>
      </w:tr>
      <w:tr w:rsidR="00000000" w:rsidRPr="000C0553" w14:paraId="3FD482F7" w14:textId="77777777">
        <w:tc>
          <w:tcPr>
            <w:tcW w:w="4320" w:type="dxa"/>
          </w:tcPr>
          <w:p w14:paraId="72DAB0B0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AB93FE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sistema está en funcionamiento y conectado a la base de datos.</w:t>
            </w:r>
          </w:p>
        </w:tc>
      </w:tr>
    </w:tbl>
    <w:p w14:paraId="56B10A9B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60F0C415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p w14:paraId="0F9F496D" w14:textId="77777777" w:rsidR="00885F00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C055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CU-20 –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Consultar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gráficos</w:t>
      </w:r>
      <w:proofErr w:type="spellEnd"/>
      <w:r w:rsidRPr="000C0553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Pr="000C0553">
        <w:rPr>
          <w:rFonts w:ascii="Times New Roman" w:hAnsi="Times New Roman" w:cs="Times New Roman"/>
          <w:color w:val="auto"/>
          <w:sz w:val="24"/>
          <w:szCs w:val="24"/>
        </w:rPr>
        <w:t>indicadores</w:t>
      </w:r>
      <w:proofErr w:type="spellEnd"/>
    </w:p>
    <w:p w14:paraId="59185C79" w14:textId="77777777" w:rsidR="000C0553" w:rsidRPr="000C0553" w:rsidRDefault="000C0553" w:rsidP="000C05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0553" w:rsidRPr="000C0553" w14:paraId="56BEC881" w14:textId="77777777">
        <w:tc>
          <w:tcPr>
            <w:tcW w:w="4320" w:type="dxa"/>
          </w:tcPr>
          <w:p w14:paraId="6CD08E5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Proyecto:</w:t>
            </w:r>
          </w:p>
        </w:tc>
        <w:tc>
          <w:tcPr>
            <w:tcW w:w="4320" w:type="dxa"/>
          </w:tcPr>
          <w:p w14:paraId="17F2C00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Desarrollo y Estrategia Digital para el Asadero de Pollos Surtidora de Aves La 75</w:t>
            </w:r>
          </w:p>
        </w:tc>
      </w:tr>
      <w:tr w:rsidR="000C0553" w:rsidRPr="000C0553" w14:paraId="4EE11CB3" w14:textId="77777777">
        <w:tc>
          <w:tcPr>
            <w:tcW w:w="4320" w:type="dxa"/>
          </w:tcPr>
          <w:p w14:paraId="701EDA85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Código:</w:t>
            </w:r>
          </w:p>
        </w:tc>
        <w:tc>
          <w:tcPr>
            <w:tcW w:w="4320" w:type="dxa"/>
          </w:tcPr>
          <w:p w14:paraId="6AB2227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CU-20</w:t>
            </w:r>
          </w:p>
        </w:tc>
      </w:tr>
      <w:tr w:rsidR="000C0553" w:rsidRPr="000C0553" w14:paraId="61988E13" w14:textId="77777777">
        <w:tc>
          <w:tcPr>
            <w:tcW w:w="4320" w:type="dxa"/>
          </w:tcPr>
          <w:p w14:paraId="2D16E75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4320" w:type="dxa"/>
          </w:tcPr>
          <w:p w14:paraId="62B5555C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Consultar gráficos e indicadores</w:t>
            </w:r>
          </w:p>
        </w:tc>
      </w:tr>
      <w:tr w:rsidR="000C0553" w:rsidRPr="000C0553" w14:paraId="3CC23379" w14:textId="77777777">
        <w:tc>
          <w:tcPr>
            <w:tcW w:w="4320" w:type="dxa"/>
          </w:tcPr>
          <w:p w14:paraId="348F5F12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4320" w:type="dxa"/>
          </w:tcPr>
          <w:p w14:paraId="7B3F0C27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Heimar Alejandro Maldonado Vargas</w:t>
            </w:r>
          </w:p>
        </w:tc>
      </w:tr>
      <w:tr w:rsidR="000C0553" w:rsidRPr="000C0553" w14:paraId="23E220EB" w14:textId="77777777">
        <w:tc>
          <w:tcPr>
            <w:tcW w:w="4320" w:type="dxa"/>
          </w:tcPr>
          <w:p w14:paraId="013D73D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D90B7A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22/10/2025</w:t>
            </w:r>
          </w:p>
        </w:tc>
      </w:tr>
      <w:tr w:rsidR="000C0553" w:rsidRPr="000C0553" w14:paraId="715814CA" w14:textId="77777777">
        <w:tc>
          <w:tcPr>
            <w:tcW w:w="4320" w:type="dxa"/>
          </w:tcPr>
          <w:p w14:paraId="35158C8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16BD259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0C0553" w:rsidRPr="000C0553" w14:paraId="29C40D1A" w14:textId="77777777">
        <w:tc>
          <w:tcPr>
            <w:tcW w:w="4320" w:type="dxa"/>
          </w:tcPr>
          <w:p w14:paraId="5B22866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68AE6C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Muestra gráficos visuales de ventas e inventario.</w:t>
            </w:r>
          </w:p>
        </w:tc>
      </w:tr>
      <w:tr w:rsidR="000C0553" w:rsidRPr="000C0553" w14:paraId="384AA467" w14:textId="77777777">
        <w:tc>
          <w:tcPr>
            <w:tcW w:w="4320" w:type="dxa"/>
          </w:tcPr>
          <w:p w14:paraId="613769B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Desencadenante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25E0B34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usuario inicia la acción desde el menú principal.</w:t>
            </w:r>
          </w:p>
        </w:tc>
      </w:tr>
      <w:tr w:rsidR="000C0553" w:rsidRPr="000C0553" w14:paraId="072B38BE" w14:textId="77777777">
        <w:tc>
          <w:tcPr>
            <w:tcW w:w="4320" w:type="dxa"/>
          </w:tcPr>
          <w:p w14:paraId="2291D5B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FBFABB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usuario debe haber iniciado sesión y tener permisos según su rol.</w:t>
            </w:r>
          </w:p>
        </w:tc>
      </w:tr>
      <w:tr w:rsidR="000C0553" w:rsidRPr="000C0553" w14:paraId="1165DD8F" w14:textId="77777777">
        <w:tc>
          <w:tcPr>
            <w:tcW w:w="4320" w:type="dxa"/>
          </w:tcPr>
          <w:p w14:paraId="202C7969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653A874F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La acción se completa correctamente y el sistema guarda los cambios realizados.</w:t>
            </w:r>
          </w:p>
        </w:tc>
      </w:tr>
      <w:tr w:rsidR="000C0553" w:rsidRPr="000C0553" w14:paraId="0BC1F15B" w14:textId="77777777">
        <w:tc>
          <w:tcPr>
            <w:tcW w:w="4320" w:type="dxa"/>
          </w:tcPr>
          <w:p w14:paraId="0BF17418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Normal:</w:t>
            </w:r>
          </w:p>
        </w:tc>
        <w:tc>
          <w:tcPr>
            <w:tcW w:w="4320" w:type="dxa"/>
          </w:tcPr>
          <w:p w14:paraId="48FF789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1. El actor accede al módulo correspondiente.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2. El sistema muestra las opciones disponibles.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3. El actor realiza la acción requerida.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4. El sistema valida la información.</w:t>
            </w:r>
            <w:r w:rsidRPr="000C0553">
              <w:rPr>
                <w:rFonts w:ascii="Times New Roman" w:hAnsi="Times New Roman" w:cs="Times New Roman"/>
                <w:sz w:val="24"/>
                <w:szCs w:val="24"/>
              </w:rPr>
              <w:br/>
              <w:t>5. Se guarda el registro y se muestra un mensaje de confirmación.</w:t>
            </w:r>
          </w:p>
        </w:tc>
      </w:tr>
      <w:tr w:rsidR="000C0553" w:rsidRPr="000C0553" w14:paraId="34A13ED9" w14:textId="77777777">
        <w:tc>
          <w:tcPr>
            <w:tcW w:w="4320" w:type="dxa"/>
          </w:tcPr>
          <w:p w14:paraId="2A54E1E3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Flujo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 Alternativo:</w:t>
            </w:r>
          </w:p>
        </w:tc>
        <w:tc>
          <w:tcPr>
            <w:tcW w:w="4320" w:type="dxa"/>
          </w:tcPr>
          <w:p w14:paraId="156A934A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Si ocurre un error o dato inválido, el sistema muestra un mensaje indicando la causa.</w:t>
            </w:r>
          </w:p>
        </w:tc>
      </w:tr>
      <w:tr w:rsidR="000C0553" w:rsidRPr="000C0553" w14:paraId="1C5F76E6" w14:textId="77777777">
        <w:tc>
          <w:tcPr>
            <w:tcW w:w="4320" w:type="dxa"/>
          </w:tcPr>
          <w:p w14:paraId="28F4D0D1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52FBAE6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Fallo de conexión o error en la base de datos.</w:t>
            </w:r>
          </w:p>
        </w:tc>
      </w:tr>
      <w:tr w:rsidR="000C0553" w:rsidRPr="000C0553" w14:paraId="470EB608" w14:textId="77777777">
        <w:tc>
          <w:tcPr>
            <w:tcW w:w="4320" w:type="dxa"/>
          </w:tcPr>
          <w:p w14:paraId="15610D3B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 xml:space="preserve">Reglas de </w:t>
            </w: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47454256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Solo usuarios con permisos adecuados pueden ejecutar esta acción.</w:t>
            </w:r>
          </w:p>
        </w:tc>
      </w:tr>
      <w:tr w:rsidR="00000000" w:rsidRPr="000C0553" w14:paraId="6CA1D42B" w14:textId="77777777">
        <w:tc>
          <w:tcPr>
            <w:tcW w:w="4320" w:type="dxa"/>
          </w:tcPr>
          <w:p w14:paraId="1A6A341D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Suposiciones</w:t>
            </w:r>
            <w:proofErr w:type="spellEnd"/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20" w:type="dxa"/>
          </w:tcPr>
          <w:p w14:paraId="775E02E4" w14:textId="77777777" w:rsidR="00885F00" w:rsidRPr="000C055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553">
              <w:rPr>
                <w:rFonts w:ascii="Times New Roman" w:hAnsi="Times New Roman" w:cs="Times New Roman"/>
                <w:sz w:val="24"/>
                <w:szCs w:val="24"/>
              </w:rPr>
              <w:t>El sistema está en funcionamiento y conectado a la base de datos.</w:t>
            </w:r>
          </w:p>
        </w:tc>
      </w:tr>
    </w:tbl>
    <w:p w14:paraId="175572D4" w14:textId="77777777" w:rsidR="00885F00" w:rsidRPr="000C0553" w:rsidRDefault="00885F00">
      <w:pPr>
        <w:rPr>
          <w:rFonts w:ascii="Times New Roman" w:hAnsi="Times New Roman" w:cs="Times New Roman"/>
          <w:sz w:val="24"/>
          <w:szCs w:val="24"/>
        </w:rPr>
      </w:pPr>
    </w:p>
    <w:p w14:paraId="4422F692" w14:textId="77777777" w:rsidR="00885F00" w:rsidRPr="000C0553" w:rsidRDefault="00000000">
      <w:pPr>
        <w:rPr>
          <w:rFonts w:ascii="Times New Roman" w:hAnsi="Times New Roman" w:cs="Times New Roman"/>
          <w:sz w:val="24"/>
          <w:szCs w:val="24"/>
        </w:rPr>
      </w:pPr>
      <w:r w:rsidRPr="000C0553">
        <w:rPr>
          <w:rFonts w:ascii="Times New Roman" w:hAnsi="Times New Roman" w:cs="Times New Roman"/>
          <w:sz w:val="24"/>
          <w:szCs w:val="24"/>
        </w:rPr>
        <w:br w:type="page"/>
      </w:r>
    </w:p>
    <w:sectPr w:rsidR="00885F00" w:rsidRPr="000C0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978364">
    <w:abstractNumId w:val="8"/>
  </w:num>
  <w:num w:numId="2" w16cid:durableId="1277910382">
    <w:abstractNumId w:val="6"/>
  </w:num>
  <w:num w:numId="3" w16cid:durableId="1883596668">
    <w:abstractNumId w:val="5"/>
  </w:num>
  <w:num w:numId="4" w16cid:durableId="161747232">
    <w:abstractNumId w:val="4"/>
  </w:num>
  <w:num w:numId="5" w16cid:durableId="714236942">
    <w:abstractNumId w:val="7"/>
  </w:num>
  <w:num w:numId="6" w16cid:durableId="687948036">
    <w:abstractNumId w:val="3"/>
  </w:num>
  <w:num w:numId="7" w16cid:durableId="518811451">
    <w:abstractNumId w:val="2"/>
  </w:num>
  <w:num w:numId="8" w16cid:durableId="543909146">
    <w:abstractNumId w:val="1"/>
  </w:num>
  <w:num w:numId="9" w16cid:durableId="11861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553"/>
    <w:rsid w:val="0015074B"/>
    <w:rsid w:val="0029639D"/>
    <w:rsid w:val="00326F90"/>
    <w:rsid w:val="00885F00"/>
    <w:rsid w:val="009105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116075"/>
  <w14:defaultImageDpi w14:val="300"/>
  <w15:docId w15:val="{BEB86E35-87B5-420A-99D3-277CC0AD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3656</Words>
  <Characters>20110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Heimar Maldonado</cp:lastModifiedBy>
  <cp:revision>2</cp:revision>
  <dcterms:created xsi:type="dcterms:W3CDTF">2025-10-23T00:08:00Z</dcterms:created>
  <dcterms:modified xsi:type="dcterms:W3CDTF">2025-10-23T00:08:00Z</dcterms:modified>
  <cp:category/>
</cp:coreProperties>
</file>